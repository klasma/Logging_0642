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14606-2024 i Mullsjö kommun</w:t>
      </w:r>
    </w:p>
    <w:p>
      <w:r>
        <w:t>Detta dokument behandlar höga naturvärden i avverkningsanmälan A 14606-2024 i Mullsjö kommun. Denna avverkningsanmälan inkom 2024-04-14 17:02:56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ädellav (EN), brunpudrad nållav (NT), grynig filtlav (NT), lunglav (NT), brandticka (S), grön sköldmossa (S, §8), gulnål (S), korallblylav (S), lönnlav (S), mörk husmossa (S), skinnlav (S), skogshakmossa (S) och skuggsprötmossa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092"/>
            <wp:docPr id="1" name="Picture 1"/>
            <wp:cNvGraphicFramePr>
              <a:graphicFrameLocks noChangeAspect="1"/>
            </wp:cNvGraphicFramePr>
            <a:graphic>
              <a:graphicData uri="http://schemas.openxmlformats.org/drawingml/2006/picture">
                <pic:pic>
                  <pic:nvPicPr>
                    <pic:cNvPr id="0" name="A 14606-2024 karta.png"/>
                    <pic:cNvPicPr/>
                  </pic:nvPicPr>
                  <pic:blipFill>
                    <a:blip r:embed="rId16"/>
                    <a:stretch>
                      <a:fillRect/>
                    </a:stretch>
                  </pic:blipFill>
                  <pic:spPr>
                    <a:xfrm>
                      <a:off x="0" y="0"/>
                      <a:ext cx="5486400" cy="297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6427718, E 432075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